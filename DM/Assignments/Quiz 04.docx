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8488" w14:textId="28135D7B" w:rsidR="00384CBD" w:rsidRDefault="007C5D0D">
      <w:pPr>
        <w:pStyle w:val="Title"/>
      </w:pPr>
      <w:r>
        <w:t>Quiz 04</w:t>
      </w:r>
      <w:r w:rsidR="00D1385B">
        <w:t>: Multiple Linear Regression Analysis</w:t>
      </w:r>
    </w:p>
    <w:p w14:paraId="6E335DA0" w14:textId="77777777" w:rsidR="00384CBD" w:rsidRDefault="00D1385B">
      <w:r>
        <w:t>Course Code: CS3151</w:t>
      </w:r>
    </w:p>
    <w:p w14:paraId="439BB10B" w14:textId="77777777" w:rsidR="00384CBD" w:rsidRDefault="00D1385B">
      <w:r>
        <w:t>Topic: Linear Regression with Two Independent Variables</w:t>
      </w:r>
    </w:p>
    <w:p w14:paraId="46E3DED1" w14:textId="77777777" w:rsidR="00384CBD" w:rsidRDefault="00D1385B">
      <w:r>
        <w:t>CLO: CLO3 – Analyze artificial intelligence techniques for practical problem-solving</w:t>
      </w:r>
    </w:p>
    <w:p w14:paraId="2EE7E061" w14:textId="77777777" w:rsidR="00384CBD" w:rsidRDefault="00D1385B">
      <w:r>
        <w:t>Total Marks: 20</w:t>
      </w:r>
    </w:p>
    <w:p w14:paraId="1097A4A9" w14:textId="362AF5BC" w:rsidR="00384CBD" w:rsidRDefault="00D1385B">
      <w:r>
        <w:t xml:space="preserve">Submission Deadline: </w:t>
      </w:r>
      <w:r w:rsidR="00A529C5">
        <w:t>28-06-2025</w:t>
      </w:r>
    </w:p>
    <w:p w14:paraId="24949C72" w14:textId="77777777" w:rsidR="00384CBD" w:rsidRDefault="00D1385B">
      <w:pPr>
        <w:pStyle w:val="Heading1"/>
      </w:pPr>
      <w:r>
        <w:t>Background:</w:t>
      </w:r>
    </w:p>
    <w:p w14:paraId="74428BF7" w14:textId="77777777" w:rsidR="00384CBD" w:rsidRDefault="00D1385B">
      <w:r>
        <w:t>Linear regression is used to model the relationship between one dependent variable and one or more independent variables. In this assignment, you will perform regression analysis using a small dataset with two independent variables.</w:t>
      </w:r>
    </w:p>
    <w:p w14:paraId="380078AB" w14:textId="77777777" w:rsidR="00384CBD" w:rsidRDefault="00D1385B">
      <w:pPr>
        <w:pStyle w:val="Heading1"/>
      </w:pPr>
      <w:r>
        <w:t>Dataset: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84CBD" w14:paraId="11F690D3" w14:textId="77777777">
        <w:tc>
          <w:tcPr>
            <w:tcW w:w="2160" w:type="dxa"/>
          </w:tcPr>
          <w:p w14:paraId="05220E5E" w14:textId="77777777" w:rsidR="00384CBD" w:rsidRDefault="00D1385B">
            <w:r>
              <w:t>Student</w:t>
            </w:r>
          </w:p>
        </w:tc>
        <w:tc>
          <w:tcPr>
            <w:tcW w:w="2160" w:type="dxa"/>
          </w:tcPr>
          <w:p w14:paraId="068DE240" w14:textId="77777777" w:rsidR="00384CBD" w:rsidRDefault="00D1385B">
            <w:r>
              <w:t>Study Hours (X₁)</w:t>
            </w:r>
          </w:p>
        </w:tc>
        <w:tc>
          <w:tcPr>
            <w:tcW w:w="2160" w:type="dxa"/>
          </w:tcPr>
          <w:p w14:paraId="0C2D6A46" w14:textId="77777777" w:rsidR="00384CBD" w:rsidRDefault="00D1385B">
            <w:r>
              <w:t>Sleep Hours (X₂)</w:t>
            </w:r>
          </w:p>
        </w:tc>
        <w:tc>
          <w:tcPr>
            <w:tcW w:w="2160" w:type="dxa"/>
          </w:tcPr>
          <w:p w14:paraId="4552BBAC" w14:textId="77777777" w:rsidR="00384CBD" w:rsidRDefault="00D1385B">
            <w:r>
              <w:t>Exam Score (Y)</w:t>
            </w:r>
          </w:p>
        </w:tc>
      </w:tr>
      <w:tr w:rsidR="00384CBD" w14:paraId="3546D2F9" w14:textId="77777777">
        <w:tc>
          <w:tcPr>
            <w:tcW w:w="2160" w:type="dxa"/>
          </w:tcPr>
          <w:p w14:paraId="3B1EB23D" w14:textId="77777777" w:rsidR="00384CBD" w:rsidRDefault="00D1385B">
            <w:r>
              <w:t>A</w:t>
            </w:r>
          </w:p>
        </w:tc>
        <w:tc>
          <w:tcPr>
            <w:tcW w:w="2160" w:type="dxa"/>
          </w:tcPr>
          <w:p w14:paraId="23A8A1DB" w14:textId="77777777" w:rsidR="00384CBD" w:rsidRDefault="00D1385B">
            <w:r>
              <w:t>2</w:t>
            </w:r>
          </w:p>
        </w:tc>
        <w:tc>
          <w:tcPr>
            <w:tcW w:w="2160" w:type="dxa"/>
          </w:tcPr>
          <w:p w14:paraId="17562448" w14:textId="77777777" w:rsidR="00384CBD" w:rsidRDefault="00D1385B">
            <w:r>
              <w:t>6</w:t>
            </w:r>
          </w:p>
        </w:tc>
        <w:tc>
          <w:tcPr>
            <w:tcW w:w="2160" w:type="dxa"/>
          </w:tcPr>
          <w:p w14:paraId="5EBA89D7" w14:textId="77777777" w:rsidR="00384CBD" w:rsidRDefault="00D1385B">
            <w:r>
              <w:t>55</w:t>
            </w:r>
          </w:p>
        </w:tc>
      </w:tr>
      <w:tr w:rsidR="00384CBD" w14:paraId="431AD101" w14:textId="77777777">
        <w:tc>
          <w:tcPr>
            <w:tcW w:w="2160" w:type="dxa"/>
          </w:tcPr>
          <w:p w14:paraId="79187A70" w14:textId="77777777" w:rsidR="00384CBD" w:rsidRDefault="00D1385B">
            <w:r>
              <w:t>B</w:t>
            </w:r>
          </w:p>
        </w:tc>
        <w:tc>
          <w:tcPr>
            <w:tcW w:w="2160" w:type="dxa"/>
          </w:tcPr>
          <w:p w14:paraId="3B1E0EAD" w14:textId="77777777" w:rsidR="00384CBD" w:rsidRDefault="00D1385B">
            <w:r>
              <w:t>3</w:t>
            </w:r>
          </w:p>
        </w:tc>
        <w:tc>
          <w:tcPr>
            <w:tcW w:w="2160" w:type="dxa"/>
          </w:tcPr>
          <w:p w14:paraId="0B25E395" w14:textId="77777777" w:rsidR="00384CBD" w:rsidRDefault="00D1385B">
            <w:r>
              <w:t>5</w:t>
            </w:r>
          </w:p>
        </w:tc>
        <w:tc>
          <w:tcPr>
            <w:tcW w:w="2160" w:type="dxa"/>
          </w:tcPr>
          <w:p w14:paraId="479891B6" w14:textId="77777777" w:rsidR="00384CBD" w:rsidRDefault="00D1385B">
            <w:r>
              <w:t>60</w:t>
            </w:r>
          </w:p>
        </w:tc>
      </w:tr>
      <w:tr w:rsidR="00384CBD" w14:paraId="630E26A8" w14:textId="77777777">
        <w:tc>
          <w:tcPr>
            <w:tcW w:w="2160" w:type="dxa"/>
          </w:tcPr>
          <w:p w14:paraId="76D0DDB0" w14:textId="77777777" w:rsidR="00384CBD" w:rsidRDefault="00D1385B">
            <w:r>
              <w:t>C</w:t>
            </w:r>
          </w:p>
        </w:tc>
        <w:tc>
          <w:tcPr>
            <w:tcW w:w="2160" w:type="dxa"/>
          </w:tcPr>
          <w:p w14:paraId="45D5B055" w14:textId="77777777" w:rsidR="00384CBD" w:rsidRDefault="00D1385B">
            <w:r>
              <w:t>4</w:t>
            </w:r>
          </w:p>
        </w:tc>
        <w:tc>
          <w:tcPr>
            <w:tcW w:w="2160" w:type="dxa"/>
          </w:tcPr>
          <w:p w14:paraId="31DA8F69" w14:textId="77777777" w:rsidR="00384CBD" w:rsidRDefault="00D1385B">
            <w:r>
              <w:t>6</w:t>
            </w:r>
          </w:p>
        </w:tc>
        <w:tc>
          <w:tcPr>
            <w:tcW w:w="2160" w:type="dxa"/>
          </w:tcPr>
          <w:p w14:paraId="28BC8384" w14:textId="77777777" w:rsidR="00384CBD" w:rsidRDefault="00D1385B">
            <w:r>
              <w:t>65</w:t>
            </w:r>
          </w:p>
        </w:tc>
      </w:tr>
      <w:tr w:rsidR="00384CBD" w14:paraId="378A5D95" w14:textId="77777777">
        <w:tc>
          <w:tcPr>
            <w:tcW w:w="2160" w:type="dxa"/>
          </w:tcPr>
          <w:p w14:paraId="30EDF4B7" w14:textId="77777777" w:rsidR="00384CBD" w:rsidRDefault="00D1385B">
            <w:r>
              <w:t>D</w:t>
            </w:r>
          </w:p>
        </w:tc>
        <w:tc>
          <w:tcPr>
            <w:tcW w:w="2160" w:type="dxa"/>
          </w:tcPr>
          <w:p w14:paraId="33D1E9B9" w14:textId="77777777" w:rsidR="00384CBD" w:rsidRDefault="00D1385B">
            <w:r>
              <w:t>5</w:t>
            </w:r>
          </w:p>
        </w:tc>
        <w:tc>
          <w:tcPr>
            <w:tcW w:w="2160" w:type="dxa"/>
          </w:tcPr>
          <w:p w14:paraId="17001E80" w14:textId="77777777" w:rsidR="00384CBD" w:rsidRDefault="00D1385B">
            <w:r>
              <w:t>4</w:t>
            </w:r>
          </w:p>
        </w:tc>
        <w:tc>
          <w:tcPr>
            <w:tcW w:w="2160" w:type="dxa"/>
          </w:tcPr>
          <w:p w14:paraId="7A9EC221" w14:textId="77777777" w:rsidR="00384CBD" w:rsidRDefault="00D1385B">
            <w:r>
              <w:t>70</w:t>
            </w:r>
          </w:p>
        </w:tc>
      </w:tr>
      <w:tr w:rsidR="00384CBD" w14:paraId="445F239D" w14:textId="77777777">
        <w:tc>
          <w:tcPr>
            <w:tcW w:w="2160" w:type="dxa"/>
          </w:tcPr>
          <w:p w14:paraId="5234DEB1" w14:textId="77777777" w:rsidR="00384CBD" w:rsidRDefault="00D1385B">
            <w:r>
              <w:t>E</w:t>
            </w:r>
          </w:p>
        </w:tc>
        <w:tc>
          <w:tcPr>
            <w:tcW w:w="2160" w:type="dxa"/>
          </w:tcPr>
          <w:p w14:paraId="515003AB" w14:textId="77777777" w:rsidR="00384CBD" w:rsidRDefault="00D1385B">
            <w:r>
              <w:t>6</w:t>
            </w:r>
          </w:p>
        </w:tc>
        <w:tc>
          <w:tcPr>
            <w:tcW w:w="2160" w:type="dxa"/>
          </w:tcPr>
          <w:p w14:paraId="05A98906" w14:textId="77777777" w:rsidR="00384CBD" w:rsidRDefault="00D1385B">
            <w:r>
              <w:t>5</w:t>
            </w:r>
          </w:p>
        </w:tc>
        <w:tc>
          <w:tcPr>
            <w:tcW w:w="2160" w:type="dxa"/>
          </w:tcPr>
          <w:p w14:paraId="53FA4CBF" w14:textId="77777777" w:rsidR="00384CBD" w:rsidRDefault="00D1385B">
            <w:r>
              <w:t>75</w:t>
            </w:r>
          </w:p>
        </w:tc>
      </w:tr>
    </w:tbl>
    <w:p w14:paraId="10E60AEA" w14:textId="77777777" w:rsidR="00384CBD" w:rsidRDefault="00D1385B">
      <w:r>
        <w:t>Where:</w:t>
      </w:r>
      <w:r>
        <w:br/>
        <w:t>- X₁ = Study Hours (independent variable 1)</w:t>
      </w:r>
      <w:r>
        <w:br/>
        <w:t>- X₂ = Sleep Hours (independent variable 2)</w:t>
      </w:r>
      <w:r>
        <w:br/>
        <w:t>- Y = Exam Score (dependent variable)</w:t>
      </w:r>
    </w:p>
    <w:p w14:paraId="643D746B" w14:textId="77777777" w:rsidR="00384CBD" w:rsidRDefault="00D1385B">
      <w:pPr>
        <w:pStyle w:val="Heading1"/>
      </w:pPr>
      <w:r>
        <w:t>Instructions and Questions:</w:t>
      </w:r>
    </w:p>
    <w:p w14:paraId="24A81CAB" w14:textId="77777777" w:rsidR="00384CBD" w:rsidRDefault="00D1385B">
      <w:pPr>
        <w:pStyle w:val="Heading2"/>
      </w:pPr>
      <w:r>
        <w:t>Q1. Understanding the Model (3 marks)</w:t>
      </w:r>
    </w:p>
    <w:p w14:paraId="60607FE5" w14:textId="77777777" w:rsidR="00384CBD" w:rsidRDefault="00D1385B">
      <w:pPr>
        <w:pStyle w:val="ListBullet"/>
      </w:pPr>
      <w:r>
        <w:t>a. Write the general form of the multiple linear regression equation with two variables.</w:t>
      </w:r>
    </w:p>
    <w:p w14:paraId="711761BC" w14:textId="77777777" w:rsidR="00384CBD" w:rsidRDefault="00D1385B">
      <w:pPr>
        <w:pStyle w:val="ListBullet"/>
      </w:pPr>
      <w:r>
        <w:t>b. Define each term in the equation.</w:t>
      </w:r>
    </w:p>
    <w:p w14:paraId="290D5891" w14:textId="77777777" w:rsidR="00384CBD" w:rsidRDefault="00D1385B">
      <w:pPr>
        <w:pStyle w:val="Heading2"/>
      </w:pPr>
      <w:r>
        <w:lastRenderedPageBreak/>
        <w:t>Q2. Manual Computation (6 marks)</w:t>
      </w:r>
    </w:p>
    <w:p w14:paraId="000B827B" w14:textId="77777777" w:rsidR="00384CBD" w:rsidRDefault="00D1385B">
      <w:pPr>
        <w:pStyle w:val="ListBullet"/>
      </w:pPr>
      <w:r>
        <w:t>a. Compute the coefficients (β₀, β₁, β₂) using the normal equation method (optional: use matrix operations or software like Excel/Python).</w:t>
      </w:r>
    </w:p>
    <w:p w14:paraId="549946F4" w14:textId="77777777" w:rsidR="00384CBD" w:rsidRDefault="00D1385B">
      <w:pPr>
        <w:pStyle w:val="ListBullet"/>
      </w:pPr>
      <w:r>
        <w:t>b. Write the resulting regression equation.</w:t>
      </w:r>
    </w:p>
    <w:p w14:paraId="1743E72B" w14:textId="77777777" w:rsidR="00384CBD" w:rsidRDefault="00D1385B">
      <w:pPr>
        <w:pStyle w:val="Heading2"/>
      </w:pPr>
      <w:r>
        <w:t>Q3. Interpretation (5 marks)</w:t>
      </w:r>
    </w:p>
    <w:p w14:paraId="23082CA6" w14:textId="77777777" w:rsidR="00384CBD" w:rsidRDefault="00D1385B">
      <w:pPr>
        <w:pStyle w:val="ListBullet"/>
      </w:pPr>
      <w:r>
        <w:t>a. Interpret the meaning of each coefficient in the context of this dataset.</w:t>
      </w:r>
    </w:p>
    <w:p w14:paraId="0BA58F7C" w14:textId="77777777" w:rsidR="00384CBD" w:rsidRDefault="00D1385B">
      <w:pPr>
        <w:pStyle w:val="ListBullet"/>
      </w:pPr>
      <w:r>
        <w:t>b. Predict the exam score for a student who studies 5 hours and sleeps 6 hours using your regression model.</w:t>
      </w:r>
    </w:p>
    <w:p w14:paraId="697E3DD8" w14:textId="77777777" w:rsidR="00384CBD" w:rsidRDefault="00D1385B">
      <w:pPr>
        <w:pStyle w:val="Heading2"/>
      </w:pPr>
      <w:r>
        <w:t>Q4. Model Evaluation (3 marks)</w:t>
      </w:r>
    </w:p>
    <w:p w14:paraId="2B177158" w14:textId="77777777" w:rsidR="00384CBD" w:rsidRDefault="00D1385B">
      <w:pPr>
        <w:pStyle w:val="ListBullet"/>
      </w:pPr>
      <w:r>
        <w:t>a. Calculate the predicted values and residuals for each student.</w:t>
      </w:r>
    </w:p>
    <w:p w14:paraId="3D6409B2" w14:textId="77777777" w:rsidR="00384CBD" w:rsidRDefault="00D1385B">
      <w:pPr>
        <w:pStyle w:val="ListBullet"/>
      </w:pPr>
      <w:r>
        <w:t>b. Compute the Mean Squared Error (MSE) of the model.</w:t>
      </w:r>
    </w:p>
    <w:p w14:paraId="7A659228" w14:textId="54B1ADFD" w:rsidR="00384CBD" w:rsidRDefault="00384CBD" w:rsidP="00D1385B">
      <w:pPr>
        <w:pStyle w:val="ListBullet"/>
        <w:numPr>
          <w:ilvl w:val="0"/>
          <w:numId w:val="0"/>
        </w:numPr>
        <w:ind w:left="360"/>
      </w:pPr>
    </w:p>
    <w:sectPr w:rsidR="00384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CBD"/>
    <w:rsid w:val="007C5D0D"/>
    <w:rsid w:val="00A529C5"/>
    <w:rsid w:val="00AA1D8D"/>
    <w:rsid w:val="00B47730"/>
    <w:rsid w:val="00CB0664"/>
    <w:rsid w:val="00D13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F5A04"/>
  <w14:defaultImageDpi w14:val="300"/>
  <w15:docId w15:val="{772CE549-7DB0-4495-8DEA-F9FC1258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Hamed Raza</cp:lastModifiedBy>
  <cp:revision>4</cp:revision>
  <dcterms:created xsi:type="dcterms:W3CDTF">2013-12-23T23:15:00Z</dcterms:created>
  <dcterms:modified xsi:type="dcterms:W3CDTF">2025-06-25T13:23:00Z</dcterms:modified>
  <cp:category/>
</cp:coreProperties>
</file>