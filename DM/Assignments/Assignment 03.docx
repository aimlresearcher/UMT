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E8132" w14:textId="77777777" w:rsidR="00764D9B" w:rsidRDefault="00D724E3">
      <w:pPr>
        <w:pStyle w:val="Title"/>
      </w:pPr>
      <w:r>
        <w:t>Assignment: Sentiment Analysis using Naive Bayes Classifier</w:t>
      </w:r>
    </w:p>
    <w:p w14:paraId="156F2A24" w14:textId="77777777" w:rsidR="00764D9B" w:rsidRDefault="00D724E3">
      <w:r>
        <w:t>Course Code: CS3151</w:t>
      </w:r>
    </w:p>
    <w:p w14:paraId="64B06BC9" w14:textId="77777777" w:rsidR="00764D9B" w:rsidRDefault="00D724E3">
      <w:r>
        <w:t>Topic: Sentiment Analysis using Naive Bayes</w:t>
      </w:r>
    </w:p>
    <w:p w14:paraId="5F23ED83" w14:textId="77777777" w:rsidR="00764D9B" w:rsidRDefault="00D724E3">
      <w:r>
        <w:t>CLO: CLO3 – Analyze artificial intelligence techniques for practical problem-solving</w:t>
      </w:r>
    </w:p>
    <w:p w14:paraId="005B9F39" w14:textId="77777777" w:rsidR="00764D9B" w:rsidRDefault="00D724E3">
      <w:r>
        <w:t>Total Marks: 20</w:t>
      </w:r>
    </w:p>
    <w:p w14:paraId="55F7FF02" w14:textId="3EEB3B32" w:rsidR="00764D9B" w:rsidRDefault="00D724E3">
      <w:r>
        <w:t>Submission Deadline: 28-06-2025</w:t>
      </w:r>
    </w:p>
    <w:p w14:paraId="25FEDD80" w14:textId="77777777" w:rsidR="00764D9B" w:rsidRDefault="00D724E3">
      <w:pPr>
        <w:pStyle w:val="Heading1"/>
      </w:pPr>
      <w:r>
        <w:t>Background:</w:t>
      </w:r>
    </w:p>
    <w:p w14:paraId="3D843D55" w14:textId="77777777" w:rsidR="00764D9B" w:rsidRDefault="00D724E3">
      <w:r>
        <w:t>Naive Bayes is a probabilistic classifier based on Bayes’ theorem. It is widely used in natural language processing tasks such as spam detection, topic classification, and sentiment analysis. In this assignment, you will apply the</w:t>
      </w:r>
      <w:r>
        <w:t xml:space="preserve"> Naive Bayes algorithm to a small corpus for sentiment classification.</w:t>
      </w:r>
    </w:p>
    <w:p w14:paraId="1531CACF" w14:textId="77777777" w:rsidR="00764D9B" w:rsidRDefault="00D724E3">
      <w:pPr>
        <w:pStyle w:val="Heading1"/>
      </w:pPr>
      <w:r>
        <w:t>Corpus:</w:t>
      </w:r>
    </w:p>
    <w:p w14:paraId="323E3460" w14:textId="77777777" w:rsidR="00764D9B" w:rsidRDefault="00D724E3">
      <w:r>
        <w:t>Below is a small dataset of movie reviews. Each review is labeled as either positive or negative sentiment:</w:t>
      </w:r>
    </w:p>
    <w:tbl>
      <w:tblPr>
        <w:tblW w:w="0" w:type="auto"/>
        <w:tblLook w:val="04A0" w:firstRow="1" w:lastRow="0" w:firstColumn="1" w:lastColumn="0" w:noHBand="0" w:noVBand="1"/>
      </w:tblPr>
      <w:tblGrid>
        <w:gridCol w:w="4320"/>
        <w:gridCol w:w="4320"/>
      </w:tblGrid>
      <w:tr w:rsidR="00764D9B" w14:paraId="5A115E87" w14:textId="77777777">
        <w:tc>
          <w:tcPr>
            <w:tcW w:w="4320" w:type="dxa"/>
          </w:tcPr>
          <w:p w14:paraId="176C242A" w14:textId="77777777" w:rsidR="00764D9B" w:rsidRDefault="00D724E3">
            <w:r>
              <w:t>Review</w:t>
            </w:r>
          </w:p>
        </w:tc>
        <w:tc>
          <w:tcPr>
            <w:tcW w:w="4320" w:type="dxa"/>
          </w:tcPr>
          <w:p w14:paraId="2AB41834" w14:textId="77777777" w:rsidR="00764D9B" w:rsidRDefault="00D724E3">
            <w:r>
              <w:t>Sentiment</w:t>
            </w:r>
          </w:p>
        </w:tc>
      </w:tr>
      <w:tr w:rsidR="00764D9B" w14:paraId="2A3EA81F" w14:textId="77777777">
        <w:tc>
          <w:tcPr>
            <w:tcW w:w="4320" w:type="dxa"/>
          </w:tcPr>
          <w:p w14:paraId="67644080" w14:textId="77777777" w:rsidR="00764D9B" w:rsidRDefault="00D724E3">
            <w:r>
              <w:t>I loved the movie, it was fantastic!</w:t>
            </w:r>
          </w:p>
        </w:tc>
        <w:tc>
          <w:tcPr>
            <w:tcW w:w="4320" w:type="dxa"/>
          </w:tcPr>
          <w:p w14:paraId="0C0B5814" w14:textId="77777777" w:rsidR="00764D9B" w:rsidRDefault="00D724E3">
            <w:r>
              <w:t>Positive</w:t>
            </w:r>
          </w:p>
        </w:tc>
      </w:tr>
      <w:tr w:rsidR="00764D9B" w14:paraId="4DF60A37" w14:textId="77777777">
        <w:tc>
          <w:tcPr>
            <w:tcW w:w="4320" w:type="dxa"/>
          </w:tcPr>
          <w:p w14:paraId="40C47139" w14:textId="77777777" w:rsidR="00764D9B" w:rsidRDefault="00D724E3">
            <w:r>
              <w:t xml:space="preserve">The </w:t>
            </w:r>
            <w:r>
              <w:t>film was boring and too long.</w:t>
            </w:r>
          </w:p>
        </w:tc>
        <w:tc>
          <w:tcPr>
            <w:tcW w:w="4320" w:type="dxa"/>
          </w:tcPr>
          <w:p w14:paraId="4B3867E1" w14:textId="77777777" w:rsidR="00764D9B" w:rsidRDefault="00D724E3">
            <w:r>
              <w:t>Negative</w:t>
            </w:r>
          </w:p>
        </w:tc>
      </w:tr>
      <w:tr w:rsidR="00764D9B" w14:paraId="7F8BCF77" w14:textId="77777777">
        <w:tc>
          <w:tcPr>
            <w:tcW w:w="4320" w:type="dxa"/>
          </w:tcPr>
          <w:p w14:paraId="72F2B3E6" w14:textId="77777777" w:rsidR="00764D9B" w:rsidRDefault="00D724E3">
            <w:r>
              <w:t>An excellent and gripping story.</w:t>
            </w:r>
          </w:p>
        </w:tc>
        <w:tc>
          <w:tcPr>
            <w:tcW w:w="4320" w:type="dxa"/>
          </w:tcPr>
          <w:p w14:paraId="63EC692D" w14:textId="77777777" w:rsidR="00764D9B" w:rsidRDefault="00D724E3">
            <w:r>
              <w:t>Positive</w:t>
            </w:r>
          </w:p>
        </w:tc>
      </w:tr>
      <w:tr w:rsidR="00764D9B" w14:paraId="53079EC1" w14:textId="77777777">
        <w:tc>
          <w:tcPr>
            <w:tcW w:w="4320" w:type="dxa"/>
          </w:tcPr>
          <w:p w14:paraId="31A30C8E" w14:textId="77777777" w:rsidR="00764D9B" w:rsidRDefault="00D724E3">
            <w:r>
              <w:t>Poor acting and terrible script.</w:t>
            </w:r>
          </w:p>
        </w:tc>
        <w:tc>
          <w:tcPr>
            <w:tcW w:w="4320" w:type="dxa"/>
          </w:tcPr>
          <w:p w14:paraId="57257508" w14:textId="77777777" w:rsidR="00764D9B" w:rsidRDefault="00D724E3">
            <w:r>
              <w:t>Negative</w:t>
            </w:r>
          </w:p>
        </w:tc>
      </w:tr>
      <w:tr w:rsidR="00764D9B" w14:paraId="1128565D" w14:textId="77777777">
        <w:tc>
          <w:tcPr>
            <w:tcW w:w="4320" w:type="dxa"/>
          </w:tcPr>
          <w:p w14:paraId="66622CB3" w14:textId="77777777" w:rsidR="00764D9B" w:rsidRDefault="00D724E3">
            <w:r>
              <w:t>Amazing performance by the lead actor.</w:t>
            </w:r>
          </w:p>
        </w:tc>
        <w:tc>
          <w:tcPr>
            <w:tcW w:w="4320" w:type="dxa"/>
          </w:tcPr>
          <w:p w14:paraId="5F59C005" w14:textId="77777777" w:rsidR="00764D9B" w:rsidRDefault="00D724E3">
            <w:r>
              <w:t>Positive</w:t>
            </w:r>
          </w:p>
        </w:tc>
      </w:tr>
      <w:tr w:rsidR="00764D9B" w14:paraId="665C72F5" w14:textId="77777777">
        <w:tc>
          <w:tcPr>
            <w:tcW w:w="4320" w:type="dxa"/>
          </w:tcPr>
          <w:p w14:paraId="5385D964" w14:textId="77777777" w:rsidR="00764D9B" w:rsidRDefault="00D724E3">
            <w:r>
              <w:t>Not worth the time, completely dull.</w:t>
            </w:r>
          </w:p>
        </w:tc>
        <w:tc>
          <w:tcPr>
            <w:tcW w:w="4320" w:type="dxa"/>
          </w:tcPr>
          <w:p w14:paraId="50F1C697" w14:textId="77777777" w:rsidR="00764D9B" w:rsidRDefault="00D724E3">
            <w:r>
              <w:t>Negative</w:t>
            </w:r>
          </w:p>
        </w:tc>
      </w:tr>
    </w:tbl>
    <w:p w14:paraId="03B3149F" w14:textId="77777777" w:rsidR="00764D9B" w:rsidRDefault="00D724E3">
      <w:pPr>
        <w:pStyle w:val="Heading1"/>
      </w:pPr>
      <w:r>
        <w:t xml:space="preserve">Instructions and </w:t>
      </w:r>
      <w:r>
        <w:t>Questions:</w:t>
      </w:r>
    </w:p>
    <w:p w14:paraId="082AD5A8" w14:textId="77777777" w:rsidR="00764D9B" w:rsidRDefault="00D724E3">
      <w:pPr>
        <w:pStyle w:val="Heading2"/>
      </w:pPr>
      <w:r>
        <w:t>Q1. Understanding Naive Bayes (3 marks)</w:t>
      </w:r>
    </w:p>
    <w:p w14:paraId="6E5342DA" w14:textId="77777777" w:rsidR="00764D9B" w:rsidRDefault="00D724E3">
      <w:pPr>
        <w:pStyle w:val="ListBullet"/>
      </w:pPr>
      <w:r>
        <w:t>a. Briefly explain Bayes' theorem and how it applies to text classification.</w:t>
      </w:r>
    </w:p>
    <w:p w14:paraId="0B38A793" w14:textId="77777777" w:rsidR="00764D9B" w:rsidRDefault="00D724E3">
      <w:pPr>
        <w:pStyle w:val="ListBullet"/>
      </w:pPr>
      <w:r>
        <w:lastRenderedPageBreak/>
        <w:t>b. Why is the Naive Bayes classifier considered 'naive'?</w:t>
      </w:r>
    </w:p>
    <w:p w14:paraId="178167FB" w14:textId="77777777" w:rsidR="00764D9B" w:rsidRDefault="00D724E3">
      <w:pPr>
        <w:pStyle w:val="Heading2"/>
      </w:pPr>
      <w:r>
        <w:t>Q2. Preprocessing (4 marks)</w:t>
      </w:r>
    </w:p>
    <w:p w14:paraId="5A7EB6CA" w14:textId="77777777" w:rsidR="00764D9B" w:rsidRDefault="00D724E3">
      <w:pPr>
        <w:pStyle w:val="ListBullet"/>
      </w:pPr>
      <w:r>
        <w:t>a. Tokenize the reviews and remove stop wor</w:t>
      </w:r>
      <w:r>
        <w:t>ds.</w:t>
      </w:r>
    </w:p>
    <w:p w14:paraId="4A373C79" w14:textId="77777777" w:rsidR="00764D9B" w:rsidRDefault="00D724E3">
      <w:pPr>
        <w:pStyle w:val="ListBullet"/>
      </w:pPr>
      <w:r>
        <w:t>b. Create a vocabulary of words from the processed corpus.</w:t>
      </w:r>
    </w:p>
    <w:p w14:paraId="4417C6AC" w14:textId="77777777" w:rsidR="00764D9B" w:rsidRDefault="00D724E3">
      <w:pPr>
        <w:pStyle w:val="Heading2"/>
      </w:pPr>
      <w:r>
        <w:t>Q3. Training (6 marks)</w:t>
      </w:r>
    </w:p>
    <w:p w14:paraId="5F2D90B8" w14:textId="77777777" w:rsidR="00764D9B" w:rsidRDefault="00D724E3">
      <w:pPr>
        <w:pStyle w:val="ListBullet"/>
      </w:pPr>
      <w:r>
        <w:t>a. Calculate the prior probabilities for each class (Positive, Negative).</w:t>
      </w:r>
    </w:p>
    <w:p w14:paraId="7215D3AF" w14:textId="77777777" w:rsidR="00764D9B" w:rsidRDefault="00D724E3">
      <w:pPr>
        <w:pStyle w:val="ListBullet"/>
      </w:pPr>
      <w:r>
        <w:t>b. Compute the conditional probabilities (likelihood) of a few selected words for each class usi</w:t>
      </w:r>
      <w:r>
        <w:t>ng Laplace smoothing.</w:t>
      </w:r>
    </w:p>
    <w:p w14:paraId="4A66CF8B" w14:textId="77777777" w:rsidR="00764D9B" w:rsidRDefault="00D724E3">
      <w:pPr>
        <w:pStyle w:val="Heading2"/>
      </w:pPr>
      <w:r>
        <w:t>Q4. Prediction (4 marks)</w:t>
      </w:r>
    </w:p>
    <w:p w14:paraId="6534E1C8" w14:textId="77777777" w:rsidR="00764D9B" w:rsidRDefault="00D724E3">
      <w:pPr>
        <w:pStyle w:val="ListBullet"/>
      </w:pPr>
      <w:r>
        <w:t>a. Given a new review: 'The movie was not interesting and poorly acted.', classify it as Positive or Negative using your model.</w:t>
      </w:r>
    </w:p>
    <w:p w14:paraId="38C6B124" w14:textId="77777777" w:rsidR="00764D9B" w:rsidRDefault="00D724E3">
      <w:pPr>
        <w:pStyle w:val="ListBullet"/>
      </w:pPr>
      <w:r>
        <w:t>b. Show all intermediate steps including tokenization and probability calculation</w:t>
      </w:r>
      <w:r>
        <w:t>.</w:t>
      </w:r>
    </w:p>
    <w:p w14:paraId="398672BE" w14:textId="77777777" w:rsidR="00764D9B" w:rsidRDefault="00D724E3">
      <w:pPr>
        <w:pStyle w:val="Heading2"/>
      </w:pPr>
      <w:r>
        <w:t>Q5. Reflection (3 marks)</w:t>
      </w:r>
    </w:p>
    <w:p w14:paraId="75ECB37E" w14:textId="77777777" w:rsidR="00764D9B" w:rsidRDefault="00D724E3">
      <w:pPr>
        <w:pStyle w:val="ListBullet"/>
      </w:pPr>
      <w:r>
        <w:t>a. What are the advantages and limitations of using Naive Bayes for sentiment analysis?</w:t>
      </w:r>
    </w:p>
    <w:p w14:paraId="14AEEC20" w14:textId="77777777" w:rsidR="00764D9B" w:rsidRDefault="00D724E3">
      <w:pPr>
        <w:pStyle w:val="ListBullet"/>
      </w:pPr>
      <w:r>
        <w:t>b. Suggest one improvement to increase the accuracy of the classifier.</w:t>
      </w:r>
    </w:p>
    <w:sectPr w:rsidR="00764D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4D9B"/>
    <w:rsid w:val="00AA1D8D"/>
    <w:rsid w:val="00B47730"/>
    <w:rsid w:val="00CB0664"/>
    <w:rsid w:val="00D724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404A72"/>
  <w14:defaultImageDpi w14:val="300"/>
  <w15:docId w15:val="{25A22E36-1129-4889-9252-BEA2339BE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Syed Hamed Raza</cp:lastModifiedBy>
  <cp:revision>2</cp:revision>
  <dcterms:created xsi:type="dcterms:W3CDTF">2013-12-23T23:15:00Z</dcterms:created>
  <dcterms:modified xsi:type="dcterms:W3CDTF">2025-06-25T13:20:00Z</dcterms:modified>
  <cp:category/>
</cp:coreProperties>
</file>