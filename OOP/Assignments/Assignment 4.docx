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C781" w14:textId="77777777" w:rsidR="00EC1D41" w:rsidRDefault="00112E0F">
      <w:pPr>
        <w:pStyle w:val="Heading1"/>
      </w:pPr>
      <w:r>
        <w:t>Assignment 4: Friend Classes and Friend Functions</w:t>
      </w:r>
    </w:p>
    <w:p w14:paraId="6FAA6EC3" w14:textId="77777777" w:rsidR="00EC1D41" w:rsidRDefault="00112E0F">
      <w:r>
        <w:t>Course Title: Object Oriented Programming</w:t>
      </w:r>
    </w:p>
    <w:p w14:paraId="786812F1" w14:textId="77777777" w:rsidR="00EC1D41" w:rsidRDefault="00112E0F">
      <w:r>
        <w:t>Course Code: CC-112</w:t>
      </w:r>
    </w:p>
    <w:p w14:paraId="4BAB9B2A" w14:textId="77777777" w:rsidR="00EC1D41" w:rsidRDefault="00112E0F">
      <w:r>
        <w:t>Credit Hours: 3 (Theory)</w:t>
      </w:r>
    </w:p>
    <w:p w14:paraId="116C7E97" w14:textId="77777777" w:rsidR="00EC1D41" w:rsidRDefault="00112E0F">
      <w:r>
        <w:t>Total Marks: 20</w:t>
      </w:r>
    </w:p>
    <w:p w14:paraId="0A4122A7" w14:textId="74131CCD" w:rsidR="00EC1D41" w:rsidRDefault="00112E0F">
      <w:r>
        <w:t>Submission Deadline: 28-06-2028</w:t>
      </w:r>
    </w:p>
    <w:p w14:paraId="7FDB1231" w14:textId="77777777" w:rsidR="00EC1D41" w:rsidRDefault="00112E0F">
      <w:r>
        <w:t>CLOs Assessed: CLO-2, CLO-3</w:t>
      </w:r>
    </w:p>
    <w:p w14:paraId="1255E47B" w14:textId="1DDAF157" w:rsidR="00EC1D41" w:rsidRDefault="00112E0F">
      <w:r>
        <w:t xml:space="preserve">Instructor: </w:t>
      </w:r>
      <w:r>
        <w:t>Syed Hamed Raza</w:t>
      </w:r>
    </w:p>
    <w:p w14:paraId="042AEDC5" w14:textId="77777777" w:rsidR="00EC1D41" w:rsidRDefault="00112E0F">
      <w:pPr>
        <w:pStyle w:val="Heading2"/>
      </w:pPr>
      <w:r>
        <w:t>Objective:</w:t>
      </w:r>
    </w:p>
    <w:p w14:paraId="7DF0630C" w14:textId="77777777" w:rsidR="00EC1D41" w:rsidRDefault="00112E0F">
      <w:r>
        <w:t>This assignment is designed to help students:</w:t>
      </w:r>
      <w:r>
        <w:br/>
        <w:t>- Understand the purpose and usage of friend functions and friend classes.</w:t>
      </w:r>
      <w:r>
        <w:br/>
        <w:t>- Apply the concept of controlled access between classes.</w:t>
      </w:r>
      <w:r>
        <w:br/>
        <w:t>- Explore encapsulation and its intentional relaxation in C++.</w:t>
      </w:r>
    </w:p>
    <w:p w14:paraId="0A14C451" w14:textId="77777777" w:rsidR="00EC1D41" w:rsidRDefault="00112E0F">
      <w:pPr>
        <w:pStyle w:val="Heading2"/>
      </w:pPr>
      <w:r>
        <w:t>Ins</w:t>
      </w:r>
      <w:r>
        <w:t>tructions:</w:t>
      </w:r>
    </w:p>
    <w:p w14:paraId="59BBFBC4" w14:textId="77777777" w:rsidR="00EC1D41" w:rsidRDefault="00112E0F">
      <w:r>
        <w:t>- Submit your work as a single `.cpp` file and a brief report (PDF format).</w:t>
      </w:r>
      <w:r>
        <w:br/>
        <w:t>- Include proper comments in the code.</w:t>
      </w:r>
      <w:r>
        <w:br/>
        <w:t>- Ensure code is well-indented and readable.</w:t>
      </w:r>
      <w:r>
        <w:br/>
        <w:t>- Academic honesty must be maintained.</w:t>
      </w:r>
    </w:p>
    <w:p w14:paraId="1BB66BB7" w14:textId="77777777" w:rsidR="00EC1D41" w:rsidRDefault="00112E0F">
      <w:pPr>
        <w:pStyle w:val="Heading2"/>
      </w:pPr>
      <w:r>
        <w:t>Part A – Friend Functions [10 Marks]</w:t>
      </w:r>
    </w:p>
    <w:p w14:paraId="404F1955" w14:textId="77777777" w:rsidR="00EC1D41" w:rsidRDefault="00112E0F">
      <w:r>
        <w:t>1. Theory</w:t>
      </w:r>
      <w:r>
        <w:t xml:space="preserve"> (2 Marks):</w:t>
      </w:r>
    </w:p>
    <w:p w14:paraId="358BA127" w14:textId="77777777" w:rsidR="00EC1D41" w:rsidRDefault="00112E0F">
      <w:r>
        <w:t xml:space="preserve">   What is a friend function? When and why is it used in object-oriented design?</w:t>
      </w:r>
    </w:p>
    <w:p w14:paraId="48B235C0" w14:textId="77777777" w:rsidR="00EC1D41" w:rsidRDefault="00112E0F">
      <w:r>
        <w:t>2. Programming (8 Marks):</w:t>
      </w:r>
    </w:p>
    <w:p w14:paraId="77C4E5C2" w14:textId="77777777" w:rsidR="00EC1D41" w:rsidRDefault="00112E0F">
      <w:r>
        <w:t xml:space="preserve">   Create two classes: `Box` and `Display`.</w:t>
      </w:r>
      <w:r>
        <w:br/>
        <w:t xml:space="preserve">   - `Box` should have private attributes length, width, and height.</w:t>
      </w:r>
      <w:r>
        <w:br/>
        <w:t xml:space="preserve">   - Define a friend fun</w:t>
      </w:r>
      <w:r>
        <w:t>ction in `Display` that can access and print the dimensions of `Box`.</w:t>
      </w:r>
    </w:p>
    <w:p w14:paraId="57AF299A" w14:textId="77777777" w:rsidR="00EC1D41" w:rsidRDefault="00112E0F">
      <w:pPr>
        <w:pStyle w:val="Heading2"/>
      </w:pPr>
      <w:r>
        <w:t>Part B – Friend Classes [10 Marks]</w:t>
      </w:r>
    </w:p>
    <w:p w14:paraId="75DBE8F6" w14:textId="77777777" w:rsidR="00EC1D41" w:rsidRDefault="00112E0F">
      <w:r>
        <w:t>1. Theory (2 Marks):</w:t>
      </w:r>
    </w:p>
    <w:p w14:paraId="1085146A" w14:textId="77777777" w:rsidR="00EC1D41" w:rsidRDefault="00112E0F">
      <w:r>
        <w:t xml:space="preserve">   Explain the difference between friend functions and friend classes with an example.</w:t>
      </w:r>
    </w:p>
    <w:p w14:paraId="5C6CE17A" w14:textId="77777777" w:rsidR="00EC1D41" w:rsidRDefault="00112E0F">
      <w:r>
        <w:t>2. Programming (8 Marks):</w:t>
      </w:r>
    </w:p>
    <w:p w14:paraId="5812DD49" w14:textId="77777777" w:rsidR="00EC1D41" w:rsidRDefault="00112E0F">
      <w:r>
        <w:lastRenderedPageBreak/>
        <w:t xml:space="preserve">   Create a class</w:t>
      </w:r>
      <w:r>
        <w:t xml:space="preserve"> `Student` with private data members `name` and `grade`.</w:t>
      </w:r>
      <w:r>
        <w:br/>
        <w:t xml:space="preserve">   Declare another class `Admin` as a friend of `Student` that can access and update the grade.</w:t>
      </w:r>
    </w:p>
    <w:sectPr w:rsidR="00EC1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E0F"/>
    <w:rsid w:val="0015074B"/>
    <w:rsid w:val="0029639D"/>
    <w:rsid w:val="00326F90"/>
    <w:rsid w:val="00AA1D8D"/>
    <w:rsid w:val="00B47730"/>
    <w:rsid w:val="00CB0664"/>
    <w:rsid w:val="00EC1D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DB1CC"/>
  <w14:defaultImageDpi w14:val="300"/>
  <w15:docId w15:val="{A5FE05DC-1F71-4EA3-B189-95D03441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Hamed Raza</cp:lastModifiedBy>
  <cp:revision>2</cp:revision>
  <dcterms:created xsi:type="dcterms:W3CDTF">2013-12-23T23:15:00Z</dcterms:created>
  <dcterms:modified xsi:type="dcterms:W3CDTF">2025-06-25T13:56:00Z</dcterms:modified>
  <cp:category/>
</cp:coreProperties>
</file>