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F0E55" w14:textId="28A7D3CA" w:rsidR="009D2B4B" w:rsidRDefault="0037671D">
      <w:pPr>
        <w:pStyle w:val="Heading1"/>
      </w:pPr>
      <w:r>
        <w:t>Quiz</w:t>
      </w:r>
      <w:r w:rsidR="00657E7B">
        <w:t xml:space="preserve"> </w:t>
      </w:r>
      <w:r>
        <w:t>4</w:t>
      </w:r>
      <w:r w:rsidR="00657E7B">
        <w:t>: Polymorphism – Virtual Functions and Abstract Classes</w:t>
      </w:r>
    </w:p>
    <w:p w14:paraId="4AB59E1B" w14:textId="77777777" w:rsidR="009D2B4B" w:rsidRDefault="00657E7B">
      <w:r>
        <w:t>Course Title: Object Oriented Programming</w:t>
      </w:r>
    </w:p>
    <w:p w14:paraId="347F59BC" w14:textId="77777777" w:rsidR="009D2B4B" w:rsidRDefault="00657E7B">
      <w:r>
        <w:t>Course Code: CC-112</w:t>
      </w:r>
    </w:p>
    <w:p w14:paraId="14A258AB" w14:textId="77777777" w:rsidR="009D2B4B" w:rsidRDefault="00657E7B">
      <w:r>
        <w:t>Credit Hours: 3 (Theory)</w:t>
      </w:r>
    </w:p>
    <w:p w14:paraId="333043A8" w14:textId="77777777" w:rsidR="009D2B4B" w:rsidRDefault="00657E7B">
      <w:r>
        <w:t>Total Marks: 20</w:t>
      </w:r>
    </w:p>
    <w:p w14:paraId="5DA04BF6" w14:textId="037A0A1A" w:rsidR="009D2B4B" w:rsidRDefault="00657E7B">
      <w:r>
        <w:t>Submission Deadline: 28-06-2025</w:t>
      </w:r>
    </w:p>
    <w:p w14:paraId="698F0497" w14:textId="77777777" w:rsidR="009D2B4B" w:rsidRDefault="00657E7B">
      <w:r>
        <w:t>CLOs Assessed: CLO-2, CLO-3</w:t>
      </w:r>
    </w:p>
    <w:p w14:paraId="2EB00819" w14:textId="043E785F" w:rsidR="009D2B4B" w:rsidRDefault="00657E7B">
      <w:r>
        <w:t>Instructor: Syed Hamed Raza</w:t>
      </w:r>
    </w:p>
    <w:p w14:paraId="3233687F" w14:textId="77777777" w:rsidR="009D2B4B" w:rsidRDefault="00657E7B">
      <w:pPr>
        <w:pStyle w:val="Heading2"/>
      </w:pPr>
      <w:r>
        <w:t>Objective:</w:t>
      </w:r>
    </w:p>
    <w:p w14:paraId="793C9990" w14:textId="77777777" w:rsidR="009D2B4B" w:rsidRDefault="00657E7B">
      <w:r>
        <w:t>This assignment is designed to help students:</w:t>
      </w:r>
      <w:r>
        <w:br/>
        <w:t>- Understand the concept of polymorphism in C++.</w:t>
      </w:r>
      <w:r>
        <w:br/>
        <w:t>- Implement virtual and pure virtual functions.</w:t>
      </w:r>
      <w:r>
        <w:br/>
        <w:t>- Apply abstract classes in object-oriented programming.</w:t>
      </w:r>
    </w:p>
    <w:p w14:paraId="24DC29D1" w14:textId="77777777" w:rsidR="009D2B4B" w:rsidRDefault="00657E7B">
      <w:pPr>
        <w:pStyle w:val="Heading2"/>
      </w:pPr>
      <w:r>
        <w:t>Instructions:</w:t>
      </w:r>
    </w:p>
    <w:p w14:paraId="2D3CFE2F" w14:textId="77777777" w:rsidR="009D2B4B" w:rsidRDefault="00657E7B">
      <w:r>
        <w:t>- Submit your work as a single `.cpp` file and a brief report (PDF format).</w:t>
      </w:r>
      <w:r>
        <w:br/>
        <w:t>- Include comments in your code for clarity.</w:t>
      </w:r>
      <w:r>
        <w:br/>
        <w:t>- Maintain academic integrity in your work.</w:t>
      </w:r>
    </w:p>
    <w:p w14:paraId="17F020F3" w14:textId="77777777" w:rsidR="009D2B4B" w:rsidRDefault="00657E7B">
      <w:pPr>
        <w:pStyle w:val="Heading2"/>
      </w:pPr>
      <w:r>
        <w:t>Part A – Theory [6 Marks]</w:t>
      </w:r>
    </w:p>
    <w:p w14:paraId="722CD5E1" w14:textId="77777777" w:rsidR="009D2B4B" w:rsidRDefault="00657E7B">
      <w:r>
        <w:t>1. (2 Marks): What is polymorphism in object-oriented programming?</w:t>
      </w:r>
    </w:p>
    <w:p w14:paraId="3D15FD25" w14:textId="77777777" w:rsidR="009D2B4B" w:rsidRDefault="00657E7B">
      <w:r>
        <w:t>2. (2 Marks): Differentiate between virtual and pure virtual functions.</w:t>
      </w:r>
    </w:p>
    <w:p w14:paraId="0F9D3735" w14:textId="77777777" w:rsidR="009D2B4B" w:rsidRDefault="00657E7B">
      <w:r>
        <w:t>3. (2 Marks): Explain the concept and utility of abstract classes in C++.</w:t>
      </w:r>
    </w:p>
    <w:p w14:paraId="1D5B99AA" w14:textId="77777777" w:rsidR="009D2B4B" w:rsidRDefault="00657E7B">
      <w:pPr>
        <w:pStyle w:val="Heading2"/>
      </w:pPr>
      <w:r>
        <w:t>Part B – Programming [14 Marks]</w:t>
      </w:r>
    </w:p>
    <w:p w14:paraId="5E22C514" w14:textId="77777777" w:rsidR="009D2B4B" w:rsidRDefault="00657E7B">
      <w:r>
        <w:t>Design an abstract base class `Shape` with a pure virtual function `</w:t>
      </w:r>
      <w:proofErr w:type="gramStart"/>
      <w:r>
        <w:t>draw(</w:t>
      </w:r>
      <w:proofErr w:type="gramEnd"/>
      <w:r>
        <w:t>)`. Then:</w:t>
      </w:r>
      <w:r>
        <w:br/>
        <w:t>- Derive two classes `Circle` and `Rectangle` from `Shape`, each implementing `</w:t>
      </w:r>
      <w:proofErr w:type="gramStart"/>
      <w:r>
        <w:t>draw(</w:t>
      </w:r>
      <w:proofErr w:type="gramEnd"/>
      <w:r>
        <w:t>)`.</w:t>
      </w:r>
      <w:r>
        <w:br/>
        <w:t>- Use a base class pointer to demonstrate runtime polymorphism.</w:t>
      </w:r>
      <w:r>
        <w:br/>
        <w:t>- Implement a virtual destructor in the base class.</w:t>
      </w:r>
      <w:r>
        <w:br/>
        <w:t>- Write a main function that creates and manages these objects using polymorphism.</w:t>
      </w:r>
    </w:p>
    <w:sectPr w:rsidR="009D2B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671D"/>
    <w:rsid w:val="00657E7B"/>
    <w:rsid w:val="009D2B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11D4"/>
  <w14:defaultImageDpi w14:val="300"/>
  <w15:docId w15:val="{51B35682-1EDA-4056-956B-124B69C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Hamed Raza</cp:lastModifiedBy>
  <cp:revision>3</cp:revision>
  <dcterms:created xsi:type="dcterms:W3CDTF">2013-12-23T23:15:00Z</dcterms:created>
  <dcterms:modified xsi:type="dcterms:W3CDTF">2025-06-25T13:59:00Z</dcterms:modified>
  <cp:category/>
</cp:coreProperties>
</file>