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C40E" w14:textId="77777777" w:rsidR="00CB78DA" w:rsidRDefault="008F2197">
      <w:pPr>
        <w:pStyle w:val="Heading1"/>
      </w:pPr>
      <w:r>
        <w:t>Assignment 3: Function and Operator Overloading</w:t>
      </w:r>
    </w:p>
    <w:p w14:paraId="3B58232E" w14:textId="77777777" w:rsidR="00CB78DA" w:rsidRDefault="008F2197">
      <w:r>
        <w:t>Course Title: Object Oriented Programming</w:t>
      </w:r>
    </w:p>
    <w:p w14:paraId="3F4A6A3C" w14:textId="77777777" w:rsidR="00CB78DA" w:rsidRDefault="008F2197">
      <w:r>
        <w:t>Course Code: CC-112</w:t>
      </w:r>
    </w:p>
    <w:p w14:paraId="69BE7C17" w14:textId="77777777" w:rsidR="00CB78DA" w:rsidRDefault="008F2197">
      <w:r>
        <w:t>Total Marks: 20</w:t>
      </w:r>
    </w:p>
    <w:p w14:paraId="4BAB60BC" w14:textId="15C40B1A" w:rsidR="00CB78DA" w:rsidRDefault="008F2197">
      <w:r>
        <w:t xml:space="preserve">Submission Deadline: </w:t>
      </w:r>
      <w:r w:rsidR="000A6C84">
        <w:t>28-06-2025</w:t>
      </w:r>
    </w:p>
    <w:p w14:paraId="08AAF919" w14:textId="77777777" w:rsidR="00CB78DA" w:rsidRDefault="008F2197">
      <w:r>
        <w:t>CLOs Assessed: CLO-2, CLO-3</w:t>
      </w:r>
    </w:p>
    <w:p w14:paraId="2222DDAB" w14:textId="7EFC62B8" w:rsidR="00CB78DA" w:rsidRDefault="008F2197">
      <w:r>
        <w:t xml:space="preserve">Instructor: </w:t>
      </w:r>
      <w:r w:rsidR="000A6C84">
        <w:t>Syed Hamed Raza</w:t>
      </w:r>
    </w:p>
    <w:p w14:paraId="2E9EBBB2" w14:textId="77777777" w:rsidR="00CB78DA" w:rsidRDefault="008F2197">
      <w:pPr>
        <w:pStyle w:val="Heading2"/>
      </w:pPr>
      <w:r>
        <w:t>Objective:</w:t>
      </w:r>
    </w:p>
    <w:p w14:paraId="1A935596" w14:textId="77777777" w:rsidR="00CB78DA" w:rsidRDefault="008F2197">
      <w:r>
        <w:t>This assignment is designed to help students:</w:t>
      </w:r>
      <w:r>
        <w:br/>
        <w:t>- Understand the concept and utility of function and operator overloading.</w:t>
      </w:r>
      <w:r>
        <w:br/>
        <w:t>- Implement polymorphic behavior in C++ using function and operator overloading.</w:t>
      </w:r>
      <w:r>
        <w:br/>
        <w:t>- Analyze and compare overloaded functions/operators with regular ones.</w:t>
      </w:r>
    </w:p>
    <w:p w14:paraId="21471EA1" w14:textId="77777777" w:rsidR="00CB78DA" w:rsidRDefault="008F2197">
      <w:pPr>
        <w:pStyle w:val="Heading2"/>
      </w:pPr>
      <w:r>
        <w:t>Instructions:</w:t>
      </w:r>
    </w:p>
    <w:p w14:paraId="406ED6BD" w14:textId="77777777" w:rsidR="00CB78DA" w:rsidRDefault="008F2197">
      <w:r>
        <w:t>- Submit your work as a single `.cpp` file and a brief report (PDF format).</w:t>
      </w:r>
      <w:r>
        <w:br/>
        <w:t>- Include proper comments in the code.</w:t>
      </w:r>
      <w:r>
        <w:br/>
        <w:t>- Academic honesty must be maintained.</w:t>
      </w:r>
    </w:p>
    <w:p w14:paraId="7730D8BD" w14:textId="77777777" w:rsidR="00CB78DA" w:rsidRDefault="008F2197">
      <w:pPr>
        <w:pStyle w:val="Heading2"/>
      </w:pPr>
      <w:r>
        <w:t>Part A – Function Overloading [10 Marks]</w:t>
      </w:r>
    </w:p>
    <w:p w14:paraId="27F7C0D3" w14:textId="77777777" w:rsidR="00CB78DA" w:rsidRDefault="008F2197">
      <w:r>
        <w:t>1. Theory (2 Marks):</w:t>
      </w:r>
    </w:p>
    <w:p w14:paraId="66AD235C" w14:textId="77777777" w:rsidR="00CB78DA" w:rsidRDefault="008F2197">
      <w:r>
        <w:t xml:space="preserve">   Explain function overloading in C++ with an example from real life (e.g., printing different types of documents).</w:t>
      </w:r>
    </w:p>
    <w:p w14:paraId="1B326FEB" w14:textId="77777777" w:rsidR="00CB78DA" w:rsidRDefault="008F2197">
      <w:r>
        <w:t>2. Programming (8 Marks):</w:t>
      </w:r>
    </w:p>
    <w:p w14:paraId="78FC48A2" w14:textId="77777777" w:rsidR="00CB78DA" w:rsidRDefault="008F2197">
      <w:r>
        <w:t xml:space="preserve">   Implement a C++ program that overloads a function named `display` to:</w:t>
      </w:r>
      <w:r>
        <w:br/>
        <w:t xml:space="preserve">   - Display an integer.</w:t>
      </w:r>
      <w:r>
        <w:br/>
        <w:t xml:space="preserve">   - Display a float.</w:t>
      </w:r>
      <w:r>
        <w:br/>
        <w:t xml:space="preserve">   - Display a string.</w:t>
      </w:r>
      <w:r>
        <w:br/>
      </w:r>
      <w:r>
        <w:br/>
        <w:t xml:space="preserve">   Demonstrate how each overloaded version is invoked.</w:t>
      </w:r>
    </w:p>
    <w:p w14:paraId="017B6CE3" w14:textId="77777777" w:rsidR="00CB78DA" w:rsidRDefault="008F2197">
      <w:pPr>
        <w:pStyle w:val="Heading2"/>
      </w:pPr>
      <w:r>
        <w:t>Part B – Operator Overloading [10 Marks]</w:t>
      </w:r>
    </w:p>
    <w:p w14:paraId="770CE1A8" w14:textId="77777777" w:rsidR="00CB78DA" w:rsidRDefault="008F2197">
      <w:r>
        <w:t>1. Theory (2 Marks):</w:t>
      </w:r>
    </w:p>
    <w:p w14:paraId="4439D5C8" w14:textId="77777777" w:rsidR="00CB78DA" w:rsidRDefault="008F2197">
      <w:r>
        <w:t xml:space="preserve">   Discuss the need for operator overloading. Give an example where overloading makes code more intuitive.</w:t>
      </w:r>
    </w:p>
    <w:p w14:paraId="79CB204F" w14:textId="77777777" w:rsidR="00CB78DA" w:rsidRDefault="008F2197">
      <w:r>
        <w:lastRenderedPageBreak/>
        <w:t>2. Programming (8 Marks):</w:t>
      </w:r>
    </w:p>
    <w:p w14:paraId="00A381EC" w14:textId="77777777" w:rsidR="00CB78DA" w:rsidRDefault="008F2197">
      <w:r>
        <w:t xml:space="preserve">   Create a class `Complex` with real and imaginary parts. Overload the `+` operator to add two complex numbers.</w:t>
      </w:r>
      <w:r>
        <w:br/>
        <w:t xml:space="preserve">   Also, overload the `&lt;&lt;` operator to display a complex number in proper format.</w:t>
      </w:r>
    </w:p>
    <w:sectPr w:rsidR="00CB78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C84"/>
    <w:rsid w:val="0015074B"/>
    <w:rsid w:val="0029639D"/>
    <w:rsid w:val="00326F90"/>
    <w:rsid w:val="008F2197"/>
    <w:rsid w:val="00AA1D8D"/>
    <w:rsid w:val="00B47730"/>
    <w:rsid w:val="00CB0664"/>
    <w:rsid w:val="00CB78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300EB"/>
  <w14:defaultImageDpi w14:val="300"/>
  <w15:docId w15:val="{F6FF40CC-F6AF-4704-AF83-C7D640C7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Hamed Raza</cp:lastModifiedBy>
  <cp:revision>3</cp:revision>
  <dcterms:created xsi:type="dcterms:W3CDTF">2013-12-23T23:15:00Z</dcterms:created>
  <dcterms:modified xsi:type="dcterms:W3CDTF">2025-06-25T13:54:00Z</dcterms:modified>
  <cp:category/>
</cp:coreProperties>
</file>